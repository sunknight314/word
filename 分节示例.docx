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第一节内容（纵向）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第二节内容（横向页面）</w:t>
      </w:r>
    </w:p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