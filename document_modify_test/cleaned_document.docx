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168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168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298F52B">
      <w:pPr>
        <w:pStyle w:val="16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eastAsia"/>
          <w:lang w:eastAsia="zh-CN"/>
        </w:rPr>
      </w:pPr>
      <w:r>
        <w:drawing>
          <wp:inline distT="0" distB="0" distL="0" distR="0">
            <wp:extent cx="3941445" cy="2080260"/>
            <wp:effectExtent l="0" t="0" r="1905" b="15240"/>
            <wp:docPr id="108621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18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B0D">
      <w:pPr>
        <w:pStyle w:val="168"/>
      </w:pPr>
      <w:r>
        <w:t>传统的文档格式调整需要大量的手工操作，效率低下且容易出错。</w:t>
      </w:r>
    </w:p>
    <w:p w14:paraId="3DBB210A">
      <w:pPr>
        <w:pStyle w:val="168"/>
      </w:pPr>
      <w:r>
        <w:rPr>
          <w:position w:val="-10"/>
        </w:rPr>
        <w:object>
          <v:shape id="_x0000_i1025" o:spt="75" type="#_x0000_t75" style="height:19.65pt;width:276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4252DE2C">
      <w:pPr>
        <w:pStyle w:val="168"/>
      </w:pPr>
      <w:r>
        <w:t>1.1 项目背景</w:t>
      </w:r>
    </w:p>
    <w:p w14:paraId="7B67150B">
      <w:pPr>
        <w:pStyle w:val="168"/>
      </w:pPr>
      <w:r>
        <w:t>1.2 解决方案</w:t>
      </w:r>
    </w:p>
    <w:p w14:paraId="0C95694B">
      <w:pPr>
        <w:pStyle w:val="168"/>
        <w:rPr>
          <w:rFonts w:hint="eastAsia"/>
          <w:b/>
          <w:color w:val="FF0000"/>
          <w:sz w:val="32"/>
          <w:lang w:eastAsia="zh-CN"/>
        </w:rPr>
      </w:pPr>
      <w:r>
        <w:rPr>
          <w:b/>
          <w:color w:val="FF0000"/>
          <w:sz w:val="32"/>
        </w:rPr>
        <w:t>第二章 技术架构</w:t>
      </w:r>
      <w:r>
        <w:rPr>
          <w:rFonts w:hint="eastAsia"/>
          <w:b/>
          <w:color w:val="FF0000"/>
          <w:sz w:val="32"/>
          <w:lang w:eastAsia="zh-CN"/>
        </w:rPr>
        <w:t>、</w:t>
      </w:r>
    </w:p>
    <w:p w14:paraId="6C09D0F5">
      <w:pPr>
        <w:pStyle w:val="168"/>
      </w:pPr>
      <w:r>
        <w:t>2.1 前端设计</w:t>
      </w:r>
    </w:p>
    <w:p w14:paraId="3D065940">
      <w:pPr>
        <w:pStyle w:val="168"/>
      </w:pPr>
      <w:r>
        <w:t>2.2 后端服务</w:t>
      </w:r>
    </w:p>
    <w:p w14:paraId="147AA6D4">
      <w:pPr>
        <w:pStyle w:val="168"/>
      </w:pPr>
      <w:r>
        <w:t>第三章 实现细节</w:t>
      </w:r>
    </w:p>
    <w:p w14:paraId="6655B4A4">
      <w:pPr>
        <w:pStyle w:val="168"/>
      </w:pPr>
      <w:r>
        <w:t>3.1 文档解析</w:t>
      </w:r>
    </w:p>
    <w:p w14:paraId="6338856C">
      <w:pPr>
        <w:pStyle w:val="168"/>
      </w:pPr>
      <w:r>
        <w:t>3.2 格式应用</w:t>
      </w:r>
    </w:p>
    <w:p w14:paraId="7325985B">
      <w:pPr>
        <w:pStyle w:val="168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6FF3FB4"/>
    <w:rsid w:val="092F4FE9"/>
    <w:rsid w:val="0B675310"/>
    <w:rsid w:val="136A2E67"/>
    <w:rsid w:val="1872577A"/>
    <w:rsid w:val="1C772000"/>
    <w:rsid w:val="1DA23D09"/>
    <w:rsid w:val="208454EC"/>
    <w:rsid w:val="270311B0"/>
    <w:rsid w:val="28996270"/>
    <w:rsid w:val="2E8250B1"/>
    <w:rsid w:val="33B2313B"/>
    <w:rsid w:val="3EE5574F"/>
    <w:rsid w:val="3FFA3CFD"/>
    <w:rsid w:val="442F165C"/>
    <w:rsid w:val="45A1487A"/>
    <w:rsid w:val="486767B0"/>
    <w:rsid w:val="4BA91A77"/>
    <w:rsid w:val="504F301C"/>
    <w:rsid w:val="5FCD3B2E"/>
    <w:rsid w:val="6EEF7970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文档标题"/>
    <w:qFormat/>
    <w:uiPriority w:val="0"/>
    <w:pPr>
      <w:spacing w:before="0" w:after="480" w:line="560" w:lineRule="exact"/>
      <w:jc w:val="center"/>
    </w:pPr>
    <w:rPr>
      <w:rFonts w:ascii="Arial" w:hAnsi="Arial" w:eastAsia="黑体" w:cstheme="minorBidi"/>
      <w:b/>
      <w:sz w:val="44"/>
    </w:rPr>
  </w:style>
  <w:style w:type="paragraph" w:customStyle="1" w:styleId="165">
    <w:name w:val="一级标题"/>
    <w:qFormat/>
    <w:uiPriority w:val="0"/>
    <w:pPr>
      <w:spacing w:before="480" w:after="360" w:line="400" w:lineRule="exact"/>
      <w:jc w:val="left"/>
      <w:outlineLvl w:val="1"/>
    </w:pPr>
    <w:rPr>
      <w:rFonts w:ascii="Arial" w:hAnsi="Arial" w:eastAsia="黑体" w:cstheme="minorBidi"/>
      <w:b/>
      <w:sz w:val="32"/>
    </w:rPr>
  </w:style>
  <w:style w:type="paragraph" w:customStyle="1" w:styleId="166">
    <w:name w:val="二级标题"/>
    <w:qFormat/>
    <w:uiPriority w:val="0"/>
    <w:pPr>
      <w:spacing w:before="360" w:after="240" w:line="360" w:lineRule="exact"/>
      <w:jc w:val="left"/>
      <w:outlineLvl w:val="2"/>
    </w:pPr>
    <w:rPr>
      <w:rFonts w:ascii="Arial" w:hAnsi="Arial" w:eastAsia="黑体" w:cstheme="minorBidi"/>
      <w:b/>
      <w:sz w:val="28"/>
    </w:rPr>
  </w:style>
  <w:style w:type="paragraph" w:customStyle="1" w:styleId="167">
    <w:name w:val="三级标题"/>
    <w:qFormat/>
    <w:uiPriority w:val="0"/>
    <w:pPr>
      <w:spacing w:before="240" w:after="120" w:line="320" w:lineRule="exact"/>
      <w:jc w:val="left"/>
      <w:outlineLvl w:val="3"/>
    </w:pPr>
    <w:rPr>
      <w:rFonts w:ascii="Arial" w:hAnsi="Arial" w:eastAsia="黑体" w:cstheme="minorBidi"/>
      <w:b/>
      <w:sz w:val="24"/>
    </w:rPr>
  </w:style>
  <w:style w:type="paragraph" w:customStyle="1" w:styleId="168">
    <w:name w:val="正文1"/>
    <w:qFormat/>
    <w:uiPriority w:val="0"/>
    <w:pPr>
      <w:spacing w:before="0" w:after="0" w:line="400" w:lineRule="exact"/>
      <w:ind w:firstLine="480"/>
      <w:jc w:val="both"/>
    </w:pPr>
    <w:rPr>
      <w:rFonts w:ascii="Times New Roman" w:hAnsi="Times New Roman" w:eastAsia="宋体" w:cstheme="minorBidi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</Words>
  <Characters>109</Characters>
  <Lines>0</Lines>
  <Paragraphs>0</Paragraphs>
  <TotalTime>575</TotalTime>
  <ScaleCrop>false</ScaleCrop>
  <LinksUpToDate>false</LinksUpToDate>
  <CharactersWithSpaces>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2025-07-06T08:36:23Z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