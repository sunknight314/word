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05FF8">
      <w:pPr>
        <w:pStyle w:val="168"/>
      </w:pPr>
      <w:r>
        <w:t>Word文档格式优</w:t>
      </w:r>
      <w:r>
        <w:rPr>
          <w:u w:val="none"/>
        </w:rPr>
        <w:t>化项目测</w:t>
      </w:r>
      <w:r>
        <w:t>试文档</w:t>
      </w:r>
    </w:p>
    <w:p w14:paraId="472759C2">
      <w:pPr>
        <w:pStyle w:val="168"/>
        <w:rPr>
          <w:rFonts w:hint="eastAsia" w:ascii="华文宋体" w:hAnsi="华文宋体" w:eastAsia="华文宋体" w:cs="华文宋体"/>
        </w:rPr>
      </w:pPr>
      <w:r>
        <w:t>第一章 项目概述</w:t>
      </w:r>
    </w:p>
    <w:p w14:paraId="3298F52B">
      <w:pPr>
        <w:pStyle w:val="16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/>
        <w:textAlignment w:val="auto"/>
        <w:rPr>
          <w:rFonts w:hint="eastAsia"/>
          <w:lang w:eastAsia="zh-CN"/>
        </w:rPr>
      </w:pPr>
      <w:r>
        <w:drawing>
          <wp:inline distT="0" distB="0" distL="0" distR="0">
            <wp:extent cx="3941445" cy="2080260"/>
            <wp:effectExtent l="0" t="0" r="1905" b="15240"/>
            <wp:docPr id="108621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1618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1B0D">
      <w:pPr>
        <w:pStyle w:val="168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传统的文档格式调整需要大量的手工操作，效率低下且容易出错。</w:t>
      </w:r>
    </w:p>
    <w:p w14:paraId="3DBB210A">
      <w:pPr>
        <w:pStyle w:val="168"/>
      </w:pPr>
      <w:r>
        <w:rPr>
          <w:position w:val="-10"/>
        </w:rPr>
        <w:object>
          <v:shape id="_x0000_i1025" o:spt="75" type="#_x0000_t75" style="height:19.65pt;width:276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 w14:paraId="4252DE2C">
      <w:pPr>
        <w:pStyle w:val="168"/>
      </w:pPr>
      <w:r>
        <w:t>1.1 项目背景</w:t>
      </w:r>
    </w:p>
    <w:p w14:paraId="7B67150B">
      <w:pPr>
        <w:pStyle w:val="168"/>
      </w:pPr>
      <w:r>
        <w:t>1.2 解决方案</w:t>
      </w:r>
    </w:p>
    <w:p w14:paraId="6292403D">
      <w:pPr>
        <w:pStyle w:val="168"/>
        <w:sectPr>
          <w:type w:val="oddPage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C95694B">
      <w:pPr>
        <w:pStyle w:val="168"/>
        <w:rPr>
          <w:rFonts w:hint="eastAsia"/>
          <w:b/>
          <w:color w:val="FF0000"/>
          <w:sz w:val="32"/>
          <w:lang w:eastAsia="zh-CN"/>
        </w:rPr>
      </w:pPr>
      <w:r>
        <w:rPr>
          <w:b/>
          <w:color w:val="FF0000"/>
          <w:sz w:val="32"/>
        </w:rPr>
        <w:t>第二章 技术架构</w:t>
      </w:r>
      <w:r>
        <w:rPr>
          <w:rFonts w:hint="eastAsia"/>
          <w:b/>
          <w:color w:val="FF0000"/>
          <w:sz w:val="32"/>
          <w:lang w:eastAsia="zh-CN"/>
        </w:rPr>
        <w:t>、</w:t>
      </w:r>
    </w:p>
    <w:p w14:paraId="6C09D0F5">
      <w:pPr>
        <w:pStyle w:val="168"/>
      </w:pPr>
      <w:r>
        <w:t>2.1 前端设计</w:t>
      </w:r>
    </w:p>
    <w:p w14:paraId="3D065940">
      <w:pPr>
        <w:pStyle w:val="168"/>
      </w:pPr>
      <w:r>
        <w:t>2.2 后端服务</w:t>
      </w:r>
    </w:p>
    <w:p w14:paraId="147AA6D4">
      <w:pPr>
        <w:pStyle w:val="168"/>
      </w:pPr>
      <w:r>
        <w:t>第三章 实现细节</w:t>
      </w:r>
    </w:p>
    <w:p w14:paraId="28DD03F3">
      <w:pPr>
        <w:pStyle w:val="168"/>
        <w:sectPr>
          <w:type w:val="evenPage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 w14:paraId="6655B4A4">
      <w:pPr>
        <w:pStyle w:val="168"/>
      </w:pPr>
      <w:r>
        <w:t>3.1 文档解析</w:t>
      </w:r>
    </w:p>
    <w:p w14:paraId="6338856C">
      <w:pPr>
        <w:pStyle w:val="168"/>
      </w:pPr>
      <w:r>
        <w:t>3.2 格式应用</w:t>
      </w:r>
    </w:p>
    <w:p w14:paraId="7325985B">
      <w:pPr>
        <w:pStyle w:val="168"/>
      </w:pPr>
    </w:p>
    <w:sectPr>
      <w:type w:val="oddPage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B5D07"/>
    <w:rsid w:val="06FF3FB4"/>
    <w:rsid w:val="092F4FE9"/>
    <w:rsid w:val="0B675310"/>
    <w:rsid w:val="136A2E67"/>
    <w:rsid w:val="1872577A"/>
    <w:rsid w:val="1C772000"/>
    <w:rsid w:val="1DA23D09"/>
    <w:rsid w:val="208454EC"/>
    <w:rsid w:val="270311B0"/>
    <w:rsid w:val="28996270"/>
    <w:rsid w:val="2E8250B1"/>
    <w:rsid w:val="33B2313B"/>
    <w:rsid w:val="3EE5574F"/>
    <w:rsid w:val="3FFA3CFD"/>
    <w:rsid w:val="442F165C"/>
    <w:rsid w:val="45A1487A"/>
    <w:rsid w:val="486767B0"/>
    <w:rsid w:val="4BA91A77"/>
    <w:rsid w:val="504F301C"/>
    <w:rsid w:val="5FCD3B2E"/>
    <w:rsid w:val="6EEF7970"/>
    <w:rsid w:val="7FA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3"/>
    <w:next w:val="1"/>
    <w:link w:val="1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="仿宋" w:asciiTheme="majorAscii" w:hAnsiTheme="majorAsci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Title Char"/>
    <w:basedOn w:val="132"/>
    <w:link w:val="31"/>
    <w:qFormat/>
    <w:uiPriority w:val="10"/>
    <w:rPr>
      <w:rFonts w:eastAsia="仿宋" w:asciiTheme="majorAscii" w:hAnsiTheme="majorAsci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6">
    <w:name w:val="Header Char"/>
    <w:basedOn w:val="132"/>
    <w:link w:val="25"/>
    <w:qFormat/>
    <w:uiPriority w:val="99"/>
  </w:style>
  <w:style w:type="character" w:customStyle="1" w:styleId="137">
    <w:name w:val="Footer Char"/>
    <w:basedOn w:val="132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文档标题"/>
    <w:qFormat/>
    <w:uiPriority w:val="0"/>
    <w:pPr>
      <w:spacing w:before="0" w:after="480" w:line="560" w:lineRule="exact"/>
      <w:jc w:val="center"/>
    </w:pPr>
    <w:rPr>
      <w:rFonts w:ascii="Arial" w:hAnsi="Arial" w:eastAsia="黑体" w:cstheme="minorBidi"/>
      <w:b/>
      <w:sz w:val="44"/>
    </w:rPr>
  </w:style>
  <w:style w:type="paragraph" w:customStyle="1" w:styleId="165">
    <w:name w:val="一级标题"/>
    <w:qFormat/>
    <w:uiPriority w:val="0"/>
    <w:pPr>
      <w:spacing w:before="480" w:after="360" w:line="400" w:lineRule="exact"/>
      <w:jc w:val="left"/>
      <w:outlineLvl w:val="1"/>
    </w:pPr>
    <w:rPr>
      <w:rFonts w:ascii="Arial" w:hAnsi="Arial" w:eastAsia="黑体" w:cstheme="minorBidi"/>
      <w:b/>
      <w:sz w:val="32"/>
    </w:rPr>
  </w:style>
  <w:style w:type="paragraph" w:customStyle="1" w:styleId="166">
    <w:name w:val="二级标题"/>
    <w:qFormat/>
    <w:uiPriority w:val="0"/>
    <w:pPr>
      <w:spacing w:before="360" w:after="240" w:line="360" w:lineRule="exact"/>
      <w:jc w:val="left"/>
      <w:outlineLvl w:val="2"/>
    </w:pPr>
    <w:rPr>
      <w:rFonts w:ascii="Arial" w:hAnsi="Arial" w:eastAsia="黑体" w:cstheme="minorBidi"/>
      <w:b/>
      <w:sz w:val="28"/>
    </w:rPr>
  </w:style>
  <w:style w:type="paragraph" w:customStyle="1" w:styleId="167">
    <w:name w:val="三级标题"/>
    <w:qFormat/>
    <w:uiPriority w:val="0"/>
    <w:pPr>
      <w:spacing w:before="240" w:after="120" w:line="320" w:lineRule="exact"/>
      <w:jc w:val="left"/>
      <w:outlineLvl w:val="3"/>
    </w:pPr>
    <w:rPr>
      <w:rFonts w:ascii="Arial" w:hAnsi="Arial" w:eastAsia="黑体" w:cstheme="minorBidi"/>
      <w:b/>
      <w:sz w:val="24"/>
    </w:rPr>
  </w:style>
  <w:style w:type="paragraph" w:customStyle="1" w:styleId="168">
    <w:name w:val="正文1"/>
    <w:qFormat/>
    <w:uiPriority w:val="0"/>
    <w:pPr>
      <w:spacing w:before="0" w:after="0" w:line="400" w:lineRule="exact"/>
      <w:ind w:firstLine="480"/>
      <w:jc w:val="both"/>
    </w:pPr>
    <w:rPr>
      <w:rFonts w:ascii="Times New Roman" w:hAnsi="Times New Roman" w:eastAsia="宋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</Words>
  <Characters>109</Characters>
  <Lines>0</Lines>
  <Paragraphs>0</Paragraphs>
  <TotalTime>575</TotalTime>
  <ScaleCrop>false</ScaleCrop>
  <LinksUpToDate>false</LinksUpToDate>
  <CharactersWithSpaces>118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dijkstrai</cp:lastModifiedBy>
  <dcterms:modified xsi:type="dcterms:W3CDTF">2025-07-06T08:36:23Z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eyJoZGlkIjoiZWFkZDQyZGU5Njk2YWVlN2RiMTE0YmIxMzQ1Y2UzNzIiLCJ1c2VySWQiOiI2OTY5Njk1OTQifQ==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0664042A478E453D812BA5754CEA06C9_12</vt:lpwstr>
  </property>
</Properties>
</file>