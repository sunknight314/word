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05FF8">
      <w:pPr>
        <w:pStyle w:val="168"/>
      </w:pPr>
      <w:r>
        <w:t>Word文档格式优</w:t>
      </w:r>
      <w:r>
        <w:rPr>
          <w:u w:val="none"/>
        </w:rPr>
        <w:t>化项目测</w:t>
      </w:r>
      <w:r>
        <w:t>试文档</w:t>
      </w:r>
    </w:p>
    <w:p w14:paraId="472759C2">
      <w:pPr>
        <w:pStyle w:val="168"/>
        <w:rPr>
          <w:rFonts w:hint="eastAsia" w:ascii="华文宋体" w:hAnsi="华文宋体" w:eastAsia="华文宋体" w:cs="华文宋体"/>
        </w:rPr>
      </w:pPr>
      <w:r>
        <w:t>第一章 项目概述</w:t>
      </w:r>
    </w:p>
    <w:p w14:paraId="3298F52B">
      <w:pPr>
        <w:pStyle w:val="16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/>
        <w:textAlignment w:val="auto"/>
        <w:rPr>
          <w:rFonts w:hint="eastAsia"/>
          <w:lang w:eastAsia="zh-CN"/>
        </w:rPr>
      </w:pPr>
      <w:r>
        <w:drawing>
          <wp:inline distT="0" distB="0" distL="0" distR="0">
            <wp:extent cx="3941445" cy="2080260"/>
            <wp:effectExtent l="0" t="0" r="1905" b="15240"/>
            <wp:docPr id="1086216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1618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20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1B0D">
      <w:pPr>
        <w:pStyle w:val="168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传统的文档格式调整需要大量的手工操作，效率低下且容易出错。</w:t>
      </w:r>
    </w:p>
    <w:p w14:paraId="3DBB210A">
      <w:pPr>
        <w:pStyle w:val="168"/>
      </w:pPr>
      <w:r>
        <w:rPr>
          <w:position w:val="-10"/>
        </w:rPr>
        <w:object>
          <v:shape id="_x0000_i1025" o:spt="75" type="#_x0000_t75" style="height:19.65pt;width:276.3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 w14:paraId="4252DE2C">
      <w:pPr>
        <w:pStyle w:val="168"/>
      </w:pPr>
      <w:r>
        <w:t>1.1 项目背景</w:t>
      </w:r>
    </w:p>
    <w:p w14:paraId="7B67150B">
      <w:pPr>
        <w:pStyle w:val="168"/>
      </w:pPr>
      <w:r>
        <w:t>1.2 解决方案</w:t>
      </w:r>
    </w:p>
    <w:p w14:paraId="6292403D">
      <w:pPr>
        <w:pStyle w:val="168"/>
        <w:sectPr>
          <w:type w:val="oddPage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C95694B">
      <w:pPr>
        <w:pStyle w:val="168"/>
        <w:rPr>
          <w:rFonts w:hint="eastAsia"/>
          <w:b/>
          <w:color w:val="FF0000"/>
          <w:sz w:val="32"/>
          <w:lang w:eastAsia="zh-CN"/>
        </w:rPr>
      </w:pPr>
      <w:r>
        <w:rPr>
          <w:b/>
          <w:color w:val="FF0000"/>
          <w:sz w:val="32"/>
        </w:rPr>
        <w:t>第二章 技术架构</w:t>
      </w:r>
      <w:r>
        <w:rPr>
          <w:rFonts w:hint="eastAsia"/>
          <w:b/>
          <w:color w:val="FF0000"/>
          <w:sz w:val="32"/>
          <w:lang w:eastAsia="zh-CN"/>
        </w:rPr>
        <w:t>、</w:t>
      </w:r>
    </w:p>
    <w:p w14:paraId="6C09D0F5">
      <w:pPr>
        <w:pStyle w:val="168"/>
      </w:pPr>
      <w:r>
        <w:t>2.1 前端设计</w:t>
      </w:r>
    </w:p>
    <w:p w14:paraId="3D065940">
      <w:pPr>
        <w:pStyle w:val="168"/>
      </w:pPr>
      <w:r>
        <w:t>2.2 后端服务</w:t>
      </w:r>
    </w:p>
    <w:p w14:paraId="147AA6D4">
      <w:pPr>
        <w:pStyle w:val="168"/>
      </w:pPr>
      <w:r>
        <w:t>第三章 实现细节</w:t>
      </w:r>
    </w:p>
    <w:p w14:paraId="28DD03F3">
      <w:pPr>
        <w:pStyle w:val="168"/>
        <w:sectPr>
          <w:type w:val="evenPage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 w14:paraId="6655B4A4">
      <w:pPr>
        <w:pStyle w:val="168"/>
      </w:pPr>
      <w:r>
        <w:t>3.1 文档解析</w:t>
      </w:r>
    </w:p>
    <w:p w14:paraId="6338856C">
      <w:pPr>
        <w:pStyle w:val="168"/>
      </w:pPr>
      <w:r>
        <w:t>3.2 格式应用</w:t>
      </w:r>
    </w:p>
    <w:p w14:paraId="7325985B">
      <w:pPr>
        <w:pStyle w:val="168"/>
      </w:pPr>
    </w:p>
    <w:p>
      <w:pPr>
        <w:pStyle w:val="自定义标题1"/>
      </w:pPr>
      <w:r>
        <w:t>Word文档样式演示</w:t>
      </w:r>
    </w:p>
    <w:p>
      <w:pPr>
        <w:pStyle w:val="自定义标题2"/>
      </w:pPr>
      <w:r>
        <w:t>1. 段落样式演示</w:t>
      </w:r>
    </w:p>
    <w:p>
      <w:pPr>
        <w:pStyle w:val="自定义正文"/>
      </w:pPr>
      <w:r>
        <w:t>这是使用自定义正文样式的段落。这种样式采用宋体字，12磅大小，1.5倍行距，首行缩进0.5英寸，两端对齐。</w:t>
      </w:r>
    </w:p>
    <w:p>
      <w:pPr>
        <w:pStyle w:val="引用文本"/>
      </w:pPr>
      <w:r>
        <w:t>这是一段引用文本，使用楷体，左右缩进，颜色较浅，用于突出引用内容。</w:t>
      </w:r>
    </w:p>
    <w:p>
      <w:pPr>
        <w:pStyle w:val="自定义标题3"/>
      </w:pPr>
      <w:r>
        <w:t>1.1 字符样式演示</w:t>
      </w:r>
    </w:p>
    <w:p>
      <w:pPr>
        <w:pStyle w:val="自定义正文"/>
      </w:pPr>
      <w:r>
        <w:t>这个段落包含不同的字符样式：</w:t>
      </w:r>
      <w:r>
        <w:rPr>
          <w:rStyle w:val="强调文本"/>
        </w:rPr>
        <w:t>强调文本</w:t>
      </w:r>
      <w:r>
        <w:t>、</w:t>
      </w:r>
      <w:r>
        <w:rPr>
          <w:rStyle w:val="关键词"/>
        </w:rPr>
        <w:t>关键词</w:t>
      </w:r>
      <w:r>
        <w:t>、</w:t>
      </w:r>
      <w:r>
        <w:rPr>
          <w:rStyle w:val="行内代码"/>
        </w:rPr>
        <w:t>print('行内代码')</w:t>
      </w:r>
      <w:r>
        <w:t>等。</w:t>
      </w:r>
    </w:p>
    <w:p>
      <w:pPr>
        <w:pStyle w:val="代码块"/>
      </w:pPr>
      <w:r>
        <w:t>def hello_world():</w:t>
        <w:br/>
        <w:t xml:space="preserve">    print('Hello, World!')</w:t>
        <w:br/>
        <w:t xml:space="preserve">    return True</w:t>
      </w:r>
    </w:p>
    <w:sectPr>
      <w:type w:val="oddPage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2B5D07"/>
    <w:rsid w:val="06FF3FB4"/>
    <w:rsid w:val="092F4FE9"/>
    <w:rsid w:val="0B675310"/>
    <w:rsid w:val="136A2E67"/>
    <w:rsid w:val="1872577A"/>
    <w:rsid w:val="1C772000"/>
    <w:rsid w:val="1DA23D09"/>
    <w:rsid w:val="208454EC"/>
    <w:rsid w:val="270311B0"/>
    <w:rsid w:val="28996270"/>
    <w:rsid w:val="2E8250B1"/>
    <w:rsid w:val="33B2313B"/>
    <w:rsid w:val="3EE5574F"/>
    <w:rsid w:val="3FFA3CFD"/>
    <w:rsid w:val="442F165C"/>
    <w:rsid w:val="45A1487A"/>
    <w:rsid w:val="486767B0"/>
    <w:rsid w:val="4BA91A77"/>
    <w:rsid w:val="504F301C"/>
    <w:rsid w:val="5FCD3B2E"/>
    <w:rsid w:val="6EEF7970"/>
    <w:rsid w:val="7FA9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3"/>
    <w:next w:val="1"/>
    <w:link w:val="13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eastAsia="仿宋" w:asciiTheme="majorAscii" w:hAnsiTheme="majorAsci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Title Char"/>
    <w:basedOn w:val="132"/>
    <w:link w:val="31"/>
    <w:qFormat/>
    <w:uiPriority w:val="10"/>
    <w:rPr>
      <w:rFonts w:eastAsia="仿宋" w:asciiTheme="majorAscii" w:hAnsiTheme="majorAsci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6">
    <w:name w:val="Header Char"/>
    <w:basedOn w:val="132"/>
    <w:link w:val="25"/>
    <w:qFormat/>
    <w:uiPriority w:val="99"/>
  </w:style>
  <w:style w:type="character" w:customStyle="1" w:styleId="137">
    <w:name w:val="Footer Char"/>
    <w:basedOn w:val="132"/>
    <w:link w:val="24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164">
    <w:name w:val="文档标题"/>
    <w:qFormat/>
    <w:uiPriority w:val="0"/>
    <w:pPr>
      <w:spacing w:before="0" w:after="480" w:line="560" w:lineRule="exact"/>
      <w:jc w:val="center"/>
    </w:pPr>
    <w:rPr>
      <w:rFonts w:ascii="Arial" w:hAnsi="Arial" w:eastAsia="黑体" w:cstheme="minorBidi"/>
      <w:b/>
      <w:sz w:val="44"/>
    </w:rPr>
  </w:style>
  <w:style w:type="paragraph" w:customStyle="1" w:styleId="165">
    <w:name w:val="一级标题"/>
    <w:qFormat/>
    <w:uiPriority w:val="0"/>
    <w:pPr>
      <w:spacing w:before="480" w:after="360" w:line="400" w:lineRule="exact"/>
      <w:jc w:val="left"/>
      <w:outlineLvl w:val="1"/>
    </w:pPr>
    <w:rPr>
      <w:rFonts w:ascii="Arial" w:hAnsi="Arial" w:eastAsia="黑体" w:cstheme="minorBidi"/>
      <w:b/>
      <w:sz w:val="32"/>
    </w:rPr>
  </w:style>
  <w:style w:type="paragraph" w:customStyle="1" w:styleId="166">
    <w:name w:val="二级标题"/>
    <w:qFormat/>
    <w:uiPriority w:val="0"/>
    <w:pPr>
      <w:spacing w:before="360" w:after="240" w:line="360" w:lineRule="exact"/>
      <w:jc w:val="left"/>
      <w:outlineLvl w:val="2"/>
    </w:pPr>
    <w:rPr>
      <w:rFonts w:ascii="Arial" w:hAnsi="Arial" w:eastAsia="黑体" w:cstheme="minorBidi"/>
      <w:b/>
      <w:sz w:val="28"/>
    </w:rPr>
  </w:style>
  <w:style w:type="paragraph" w:customStyle="1" w:styleId="167">
    <w:name w:val="三级标题"/>
    <w:qFormat/>
    <w:uiPriority w:val="0"/>
    <w:pPr>
      <w:spacing w:before="240" w:after="120" w:line="320" w:lineRule="exact"/>
      <w:jc w:val="left"/>
      <w:outlineLvl w:val="3"/>
    </w:pPr>
    <w:rPr>
      <w:rFonts w:ascii="Arial" w:hAnsi="Arial" w:eastAsia="黑体" w:cstheme="minorBidi"/>
      <w:b/>
      <w:sz w:val="24"/>
    </w:rPr>
  </w:style>
  <w:style w:type="paragraph" w:customStyle="1" w:styleId="168">
    <w:name w:val="正文1"/>
    <w:qFormat/>
    <w:uiPriority w:val="0"/>
    <w:pPr>
      <w:spacing w:before="0" w:after="0" w:line="400" w:lineRule="exact"/>
      <w:ind w:firstLine="480"/>
      <w:jc w:val="both"/>
    </w:pPr>
    <w:rPr>
      <w:rFonts w:ascii="Times New Roman" w:hAnsi="Times New Roman" w:eastAsia="宋体" w:cstheme="minorBidi"/>
      <w:sz w:val="24"/>
    </w:rPr>
  </w:style>
  <w:style w:type="paragraph" w:customStyle="1" w:styleId="自定义标题1">
    <w:name w:val="自定义标题1"/>
    <w:basedOn w:val="3"/>
    <w:pPr>
      <w:spacing w:before="480" w:after="240"/>
      <w:jc w:val="center"/>
    </w:pPr>
    <w:rPr>
      <w:rFonts w:ascii="微软雅黑" w:hAnsi="微软雅黑"/>
      <w:b/>
      <w:color w:val="002060"/>
      <w:sz w:val="36"/>
    </w:rPr>
  </w:style>
  <w:style w:type="paragraph" w:customStyle="1" w:styleId="自定义标题2">
    <w:name w:val="自定义标题2"/>
    <w:basedOn w:val="4"/>
    <w:pPr>
      <w:spacing w:before="360" w:after="120"/>
      <w:ind w:left="0"/>
      <w:jc w:val="left"/>
    </w:pPr>
    <w:rPr>
      <w:rFonts w:ascii="微软雅黑" w:hAnsi="微软雅黑"/>
      <w:b/>
      <w:color w:val="0070C0"/>
      <w:sz w:val="32"/>
    </w:rPr>
  </w:style>
  <w:style w:type="paragraph" w:customStyle="1" w:styleId="自定义标题3">
    <w:name w:val="自定义标题3"/>
    <w:basedOn w:val="5"/>
    <w:pPr>
      <w:spacing w:before="240" w:after="120"/>
      <w:jc w:val="left"/>
    </w:pPr>
    <w:rPr>
      <w:rFonts w:ascii="微软雅黑" w:hAnsi="微软雅黑"/>
      <w:b/>
      <w:color w:val="4472C4"/>
      <w:sz w:val="28"/>
    </w:rPr>
  </w:style>
  <w:style w:type="paragraph" w:customStyle="1" w:styleId="自定义正文">
    <w:name w:val="自定义正文"/>
    <w:basedOn w:val="1"/>
    <w:pPr>
      <w:spacing w:lineRule="auto" w:line="360" w:after="120"/>
      <w:ind w:firstLine="720"/>
      <w:jc w:val="both"/>
    </w:pPr>
    <w:rPr>
      <w:rFonts w:ascii="宋体" w:hAnsi="宋体"/>
      <w:color w:val="000000"/>
      <w:sz w:val="24"/>
    </w:rPr>
  </w:style>
  <w:style w:type="paragraph" w:customStyle="1" w:styleId="引用文本">
    <w:name w:val="引用文本"/>
    <w:basedOn w:val="1"/>
    <w:pPr>
      <w:spacing w:before="120" w:after="120"/>
      <w:ind w:left="720" w:right="720"/>
      <w:jc w:val="both"/>
    </w:pPr>
    <w:rPr>
      <w:rFonts w:ascii="楷体" w:hAnsi="楷体"/>
      <w:i/>
      <w:color w:val="595959"/>
      <w:sz w:val="22"/>
    </w:rPr>
  </w:style>
  <w:style w:type="paragraph" w:customStyle="1" w:styleId="代码块">
    <w:name w:val="代码块"/>
    <w:basedOn w:val="1"/>
    <w:pPr>
      <w:spacing w:before="120" w:after="120"/>
      <w:ind w:left="720"/>
      <w:jc w:val="left"/>
    </w:pPr>
    <w:rPr>
      <w:rFonts w:ascii="Consolas" w:hAnsi="Consolas"/>
      <w:color w:val="000000"/>
      <w:sz w:val="20"/>
    </w:rPr>
  </w:style>
  <w:style w:type="character" w:customStyle="1" w:styleId="强调文本">
    <w:name w:val="强调文本"/>
    <w:rPr>
      <w:b/>
      <w:color w:val="C00000"/>
    </w:rPr>
  </w:style>
  <w:style w:type="character" w:customStyle="1" w:styleId="关键词">
    <w:name w:val="关键词"/>
    <w:rPr>
      <w:b/>
      <w:color w:val="00B050"/>
    </w:rPr>
  </w:style>
  <w:style w:type="character" w:customStyle="1" w:styleId="行内代码">
    <w:name w:val="行内代码"/>
    <w:rPr>
      <w:rFonts w:ascii="Consolas" w:hAnsi="Consolas"/>
      <w:color w:val="C7254E"/>
      <w:sz w:val="22"/>
    </w:rPr>
  </w:style>
  <w:style w:type="table" w:customStyle="1" w:styleId="自定义表格">
    <w:name w:val="自定义表格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94</Words>
  <Characters>109</Characters>
  <Lines>0</Lines>
  <Paragraphs>0</Paragraphs>
  <TotalTime>575</TotalTime>
  <ScaleCrop>false</ScaleCrop>
  <LinksUpToDate>false</LinksUpToDate>
  <CharactersWithSpaces>118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dijkstrai</cp:lastModifiedBy>
  <dcterms:modified xsi:type="dcterms:W3CDTF">2025-07-06T08:36:23Z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eyJoZGlkIjoiZWFkZDQyZGU5Njk2YWVlN2RiMTE0YmIxMzQ1Y2UzNzIiLCJ1c2VySWQiOiI2OTY5Njk1OTQifQ==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0664042A478E453D812BA5754CEA06C9_12</vt:lpwstr>
  </property>
</Properties>
</file>