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目录</w:t>
      </w:r>
    </w:p>
    <w:p>
      <w:r>
        <w:fldChar w:fldCharType="begin"/>
        <w:instrText xml:space="preserve">TOC \o "1-3" \h \z \u</w:instrText>
        <w:fldChar w:fldCharType="separate"/>
        <w:t>请在Word中右键更新目录</w:t>
        <w:fldChar w:fldCharType="end"/>
      </w:r>
    </w:p>
    <w:p>
      <w:pPr>
        <w:sectPr>
          <w:footerReference w:type="default" r:id="rId9"/>
          <w:headerReference w:type="default" r:id="rId14"/>
          <w:headerReference w:type="even" r:id="rId15"/>
          <w:pgSz w:w="12240" w:h="15840"/>
          <w:pgMar w:top="1440" w:right="1797" w:bottom="1440" w:left="1797" w:header="720" w:footer="720" w:gutter="0"/>
          <w:cols w:space="720"/>
          <w:docGrid w:linePitch="360"/>
          <w:pgNumType w:fmt="upperRoman" w:start="1"/>
        </w:sectPr>
      </w:pPr>
    </w:p>
    <w:p>
      <w:pPr>
        <w:pStyle w:val="CustomHeading1"/>
      </w:pPr>
      <w:r>
        <w:t>第一章 项目概述</w:t>
      </w:r>
    </w:p>
    <w:p>
      <w:pPr>
        <w:pStyle w:val="CustomBody"/>
      </w:pPr>
      <w:r>
        <w:t>本项目是一个基于人工智能的Word文档格式自动优化工具，旨在帮助用户快速统一文档格式。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</w:t>
      </w:r>
    </w:p>
    <w:p>
      <w:pPr>
        <w:pStyle w:val="CustomBody"/>
      </w:pPr>
      <w:r>
        <w:t>传统的文档格式调整需要大量的手工操作，效率低下且容易出错。</w:t>
      </w:r>
    </w:p>
    <w:p>
      <w:pPr>
        <w:pStyle w:val="CustomHeading2"/>
      </w:pPr>
      <w:r>
        <w:t>1.1 项目背景</w:t>
      </w:r>
    </w:p>
    <w:p>
      <w:pPr>
        <w:pStyle w:val="CustomBody"/>
      </w:pPr>
      <w:r>
        <w:t>在现代办公环境中，文档格式的统一性对于提升工作效率和专业形象具有重要意义。</w:t>
      </w:r>
    </w:p>
    <w:p>
      <w:pPr>
        <w:pStyle w:val="CustomBody"/>
      </w:pPr>
      <w:r>
        <w:t>然而，不同用户的文档编写习惯差异很大，导致最终文档格式不一致。</w:t>
      </w:r>
    </w:p>
    <w:p>
      <w:pPr>
        <w:pStyle w:val="CustomHeading2"/>
      </w:pPr>
      <w:r>
        <w:t>1.2 解决方案</w:t>
      </w:r>
    </w:p>
    <w:p>
      <w:pPr>
        <w:pStyle w:val="CustomBody"/>
      </w:pPr>
      <w:r>
        <w:t>本项目采用深度学习技术，自动识别文档中的标题、正文、列表等不同类型的内容。</w:t>
      </w:r>
    </w:p>
    <w:p>
      <w:pPr>
        <w:pStyle w:val="CustomBody"/>
      </w:pPr>
      <w:r>
        <w:t>通过智能算法分析格式要求，实现一键式的格式优化。</w:t>
      </w:r>
    </w:p>
    <w:p>
      <w:pPr>
        <w:sectPr>
          <w:footerReference w:type="default" r:id="rId10"/>
          <w:headerReference w:type="default" r:id="rId16"/>
          <w:headerReference w:type="even" r:id="rId17"/>
          <w:type w:val="oddPage"/>
          <w:pgSz w:w="12240" w:h="15840"/>
          <w:pgMar w:top="1440" w:right="1797" w:bottom="1440" w:left="1797" w:header="720" w:footer="720" w:gutter="0"/>
          <w:cols w:space="720"/>
          <w:docGrid w:linePitch="360"/>
          <w:pgNumType w:fmt="decimal" w:start="1"/>
        </w:sectPr>
      </w:pPr>
    </w:p>
    <w:p>
      <w:pPr>
        <w:pStyle w:val="CustomHeading1"/>
      </w:pPr>
      <w:r>
        <w:t>第二章 技术架构</w:t>
      </w:r>
    </w:p>
    <w:p>
      <w:pPr>
        <w:pStyle w:val="CustomBody"/>
      </w:pPr>
      <w:r>
        <w:t>系统采用前后端分离的架构设计，前端使用React框架，后端使用FastAPI。</w:t>
      </w:r>
    </w:p>
    <w:p>
      <w:pPr>
        <w:pStyle w:val="CustomHeading2"/>
      </w:pPr>
      <w:r>
        <w:t>2.1 前端设计</w:t>
      </w:r>
    </w:p>
    <w:p>
      <w:pPr>
        <w:pStyle w:val="CustomBody"/>
      </w:pPr>
      <w:r>
        <w:t>前端界面简洁易用，支持拖拽上传文件，实时显示处理进度。</w:t>
      </w:r>
    </w:p>
    <w:p>
      <w:pPr>
        <w:pStyle w:val="CustomBody"/>
      </w:pPr>
      <w:r>
        <w:t>用户可以同时上传源文档和格式要求文档，系统会自动进行对比分析。</w:t>
      </w:r>
    </w:p>
    <w:p>
      <w:pPr>
        <w:pStyle w:val="CustomHeading2"/>
      </w:pPr>
      <w:r>
        <w:t>2.2 后端服务</w:t>
      </w:r>
    </w:p>
    <w:p>
      <w:pPr>
        <w:pStyle w:val="CustomBody"/>
      </w:pPr>
      <w:r>
        <w:t>后端提供RESTful API接口，支持文件上传、解析、处理和下载等功能。</w:t>
      </w:r>
    </w:p>
    <w:p>
      <w:pPr>
        <w:pStyle w:val="CustomBody"/>
      </w:pPr>
      <w:r>
        <w:t>核心处理模块采用python-docx库进行Word文档的读取和修改。</w:t>
      </w:r>
    </w:p>
    <w:p>
      <w:pPr>
        <w:sectPr>
          <w:footerReference w:type="default" r:id="rId11"/>
          <w:headerReference w:type="default" r:id="rId18"/>
          <w:headerReference w:type="even" r:id="rId19"/>
          <w:type w:val="oddPage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>
      <w:pPr>
        <w:pStyle w:val="CustomHeading1"/>
      </w:pPr>
      <w:r>
        <w:t>第三章 实现细节</w:t>
      </w:r>
    </w:p>
    <w:p>
      <w:pPr>
        <w:pStyle w:val="CustomBody"/>
      </w:pPr>
      <w:r>
        <w:t>本章详细介绍系统的具体实现方法和关键技术点。</w:t>
      </w:r>
    </w:p>
    <w:p>
      <w:pPr>
        <w:pStyle w:val="CustomHeading2"/>
      </w:pPr>
      <w:r>
        <w:t>3.1 文档解析</w:t>
      </w:r>
    </w:p>
    <w:p>
      <w:pPr>
        <w:pStyle w:val="CustomBody"/>
      </w:pPr>
      <w:r>
        <w:t>系统首先提取源文档中每个段落的前20个字符作为特征。</w:t>
      </w:r>
    </w:p>
    <w:p>
      <w:pPr>
        <w:pStyle w:val="CustomBody"/>
      </w:pPr>
      <w:r>
        <w:t>然后调用大语言模型API对这些特征进行分类，识别标题级别和内容类型。</w:t>
      </w:r>
    </w:p>
    <w:p>
      <w:pPr>
        <w:pStyle w:val="CustomHeading2"/>
      </w:pPr>
      <w:r>
        <w:t>3.2 格式应用</w:t>
      </w:r>
    </w:p>
    <w:p>
      <w:pPr>
        <w:pStyle w:val="CustomBody"/>
      </w:pPr>
      <w:r>
        <w:t>基于识别结果和格式要求，系统自动调整字体、字号、行距等格式属性。</w:t>
      </w:r>
    </w:p>
    <w:p>
      <w:pPr>
        <w:pStyle w:val="CustomBody"/>
      </w:pPr>
      <w:r>
        <w:t>最终生成符合要求的优化后文档供用户下载。</w:t>
      </w:r>
    </w:p>
    <w:p>
      <w:pPr>
        <w:sectPr>
          <w:footerReference w:type="default" r:id="rId12"/>
          <w:headerReference w:type="default" r:id="rId20"/>
          <w:headerReference w:type="even" r:id="rId21"/>
          <w:type w:val="oddPage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>
      <w:pPr>
        <w:pStyle w:val="CustomHeading1"/>
      </w:pPr>
      <w:r>
        <w:t>结论</w:t>
      </w:r>
    </w:p>
    <w:p>
      <w:pPr>
        <w:pStyle w:val="CustomBody"/>
      </w:pPr>
      <w:r>
        <w:t>本项目通过人工智能技术有效解决了Word文档格式统一的问题。</w:t>
      </w:r>
    </w:p>
    <w:p>
      <w:pPr>
        <w:pStyle w:val="CustomBody"/>
      </w:pPr>
      <w:r>
        <w:t>经过测试验证，系统能够准确识别文档结构并进行格式优化。</w:t>
      </w:r>
    </w:p>
    <w:sectPr w:rsidR="00FC693F" w:rsidRPr="0006063C" w:rsidSect="00034616">
      <w:footerReference w:type="default" r:id="rId13"/>
      <w:headerReference w:type="default" r:id="rId22"/>
      <w:headerReference w:type="even" r:id="rId23"/>
      <w:type w:val="oddPage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目录</w:t>
    </w:r>
  </w:p>
</w:hdr>
</file>

<file path=word/header1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目录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第一章 项目概述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第二章 技术架构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第三章 实现细节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结论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line="400" w:lineRule="exact" w:before="0" w:after="480"/>
      <w:jc w:val="center"/>
    </w:pPr>
    <w:rPr>
      <w:rFonts w:ascii="Times New Roman" w:hAnsi="Times New Roman" w:eastAsia="黑体"/>
      <w:b/>
      <w:i w:val="0"/>
      <w:sz w:val="44"/>
    </w:rPr>
  </w:style>
  <w:style w:type="paragraph" w:customStyle="1" w:styleId="CustomHeading1">
    <w:name w:val="CustomHeading1"/>
    <w:pPr>
      <w:spacing w:line="400" w:lineRule="exact" w:before="480" w:after="360"/>
      <w:jc w:val="center"/>
      <w:outlineLvl w:val="0"/>
    </w:pPr>
    <w:rPr>
      <w:rFonts w:ascii="Times New Roman" w:hAnsi="Times New Roman" w:eastAsia="黑体"/>
      <w:b w:val="0"/>
      <w:i w:val="0"/>
      <w:sz w:val="32"/>
    </w:rPr>
  </w:style>
  <w:style w:type="paragraph" w:customStyle="1" w:styleId="CustomHeading2">
    <w:name w:val="CustomHeading2"/>
    <w:pPr>
      <w:spacing w:line="400" w:lineRule="exact" w:before="360" w:after="240"/>
      <w:jc w:val="left"/>
      <w:outlineLvl w:val="1"/>
    </w:pPr>
    <w:rPr>
      <w:rFonts w:ascii="Times New Roman" w:hAnsi="Times New Roman" w:eastAsia="宋体"/>
      <w:b/>
      <w:i w:val="0"/>
      <w:sz w:val="30"/>
    </w:rPr>
  </w:style>
  <w:style w:type="paragraph" w:customStyle="1" w:styleId="CustomHeading3">
    <w:name w:val="CustomHeading3"/>
    <w:pPr>
      <w:spacing w:line="400" w:lineRule="exact" w:before="240" w:after="120"/>
      <w:ind w:firstLine="560"/>
      <w:jc w:val="left"/>
      <w:outlineLvl w:val="2"/>
    </w:pPr>
    <w:rPr>
      <w:rFonts w:ascii="Times New Roman" w:hAnsi="Times New Roman" w:eastAsia="宋体"/>
      <w:b/>
      <w:i w:val="0"/>
      <w:sz w:val="28"/>
    </w:rPr>
  </w:style>
  <w:style w:type="paragraph" w:customStyle="1" w:styleId="CustomBody">
    <w:name w:val="CustomBody"/>
    <w:pPr>
      <w:spacing w:line="400" w:lineRule="exact" w:before="0" w:after="0"/>
      <w:ind w:firstLine="480"/>
      <w:jc w:val="left"/>
    </w:pPr>
    <w:rPr>
      <w:rFonts w:ascii="Times New Roman" w:hAnsi="Times New Roman" w:eastAsia="宋体"/>
      <w:b w:val="0"/>
      <w:i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